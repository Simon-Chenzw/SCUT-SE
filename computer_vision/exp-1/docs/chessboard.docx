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562850" cy="10696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